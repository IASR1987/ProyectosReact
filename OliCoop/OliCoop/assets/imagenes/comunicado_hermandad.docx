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Comunicado a los Hermanos</w:t>
      </w:r>
    </w:p>
    <w:p>
      <w:r>
        <w:t>Estimados Hermanos:</w:t>
        <w:br/>
        <w:br/>
        <w:t>Nos dirigimos a ustedes en nombre de la Junta de Gobierno de la Hermandad para comunicarles que, a partir de este momento, está disponible la opción de domiciliación de la cuota anual. Esta medida tiene como objetivo agilizar los trámites y facilitar el cumplimiento de las obligaciones de todos nuestros hermanos.</w:t>
        <w:br/>
        <w:br/>
        <w:t>Para acogerse a esta opción, es necesario rellenar la orden SEPA, que vendrá adjunta a este documento.</w:t>
        <w:br/>
        <w:br/>
        <w:t>Les animamos a que se pongan en contacto con nosotros si tienen alguna duda o necesitan más información sobre este proceso. Estamos aquí para ayudarles y aclarar cualquier pregunta que puedan tener.</w:t>
        <w:br/>
        <w:br/>
        <w:t>Agradecemos su colaboración y apoyo constante a nuestra hermandad.</w:t>
        <w:br/>
        <w:br/>
        <w:t>Un fraternal saludo,</w:t>
        <w:br/>
        <w:br/>
      </w:r>
    </w:p>
    <w:p>
      <w:r>
        <w:t>[Nombre del Hermano o Hermana]</w:t>
        <w:br/>
        <w:t>[Cargo]</w:t>
        <w:br/>
        <w:t>[Nombre de la Hermandad]</w:t>
        <w:br/>
        <w:t>[Teléfono y/o correo electrónico de contacto]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
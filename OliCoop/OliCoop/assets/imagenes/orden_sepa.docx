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Orden de Domiciliación SEPA</w:t>
      </w:r>
    </w:p>
    <w:p>
      <w:r>
        <w:t>Por la presente, yo, [Nombre del Deudor], con DNI [Número de DNI], con domicilio en [Dirección completa], autorizo a [Nombre de la Hermandad], con CIF [CIF de la Hermandad] y número de identificador de acreedor [Identificador de Acreedor], a debitar de mi cuenta bancaria el importe de la cuota anual.</w:t>
        <w:br/>
        <w:br/>
      </w:r>
    </w:p>
    <w:p>
      <w:r>
        <w:t>Datos de la Cuenta Bancaria:</w:t>
        <w:br/>
        <w:t>IBAN: [Número de cuenta]</w:t>
        <w:br/>
        <w:br/>
      </w:r>
    </w:p>
    <w:p>
      <w:r>
        <w:t>Detalles del Pago:</w:t>
        <w:br/>
        <w:t>- Importe a debitar: [Importe]</w:t>
        <w:br/>
        <w:t>- Frecuencia: [Mensual/Trimestral/Anual]</w:t>
        <w:br/>
        <w:t>- Fecha de inicio: [Fecha de inicio]</w:t>
        <w:br/>
        <w:br/>
      </w:r>
    </w:p>
    <w:p>
      <w:r>
        <w:t>Este mandato se mantiene hasta que sea revocado, de acuerdo con las condiciones legales vigentes.</w:t>
        <w:br/>
        <w:br/>
      </w:r>
    </w:p>
    <w:p>
      <w:r>
        <w:t>Firmado: __________________________</w:t>
        <w:br/>
        <w:t>[Nombre del Deudor]</w:t>
        <w:br/>
        <w:t>[Fecha]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